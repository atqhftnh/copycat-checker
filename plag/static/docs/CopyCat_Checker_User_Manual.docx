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4A995" w14:textId="77777777" w:rsidR="005F16F1" w:rsidRDefault="000706E5">
      <w:pPr>
        <w:pStyle w:val="Title"/>
      </w:pPr>
      <w:r>
        <w:t>CopyCat Checker User Manual</w:t>
      </w:r>
    </w:p>
    <w:p w14:paraId="400AA57A" w14:textId="77777777" w:rsidR="005F16F1" w:rsidRDefault="000706E5">
      <w:r>
        <w:t>Version: 1.0</w:t>
      </w:r>
    </w:p>
    <w:p w14:paraId="737B05D2" w14:textId="77777777" w:rsidR="005F16F1" w:rsidRDefault="000706E5">
      <w:r>
        <w:t>Last Updated: July 2025</w:t>
      </w:r>
    </w:p>
    <w:p w14:paraId="519B3496" w14:textId="77777777" w:rsidR="005F16F1" w:rsidRDefault="000706E5">
      <w:r>
        <w:t>System Name: CopyCat Checker</w:t>
      </w:r>
    </w:p>
    <w:p w14:paraId="4A3D3C87" w14:textId="77777777" w:rsidR="005F16F1" w:rsidRDefault="000706E5">
      <w:r>
        <w:t>Purpose: Plagiarism Detection, AI Content Detection, and Lexical Analysis</w:t>
      </w:r>
    </w:p>
    <w:p w14:paraId="2A47DF4F" w14:textId="77777777" w:rsidR="005F16F1" w:rsidRDefault="000706E5">
      <w:r>
        <w:t>Target Users: Students, Lecturers, and Admins</w:t>
      </w:r>
    </w:p>
    <w:p w14:paraId="224EB27E" w14:textId="77777777" w:rsidR="005F16F1" w:rsidRDefault="000706E5">
      <w:r>
        <w:br w:type="page"/>
      </w:r>
    </w:p>
    <w:p w14:paraId="4022489E" w14:textId="77777777" w:rsidR="005F16F1" w:rsidRDefault="000706E5">
      <w:pPr>
        <w:pStyle w:val="Heading1"/>
      </w:pPr>
      <w:r>
        <w:lastRenderedPageBreak/>
        <w:t>Table of Contents</w:t>
      </w:r>
    </w:p>
    <w:p w14:paraId="7E489BC1" w14:textId="77777777" w:rsidR="005F16F1" w:rsidRDefault="000706E5">
      <w:pPr>
        <w:pStyle w:val="ListNumber"/>
      </w:pPr>
      <w:r>
        <w:t>1. Introduction</w:t>
      </w:r>
    </w:p>
    <w:p w14:paraId="428C2A75" w14:textId="77777777" w:rsidR="005F16F1" w:rsidRDefault="000706E5">
      <w:pPr>
        <w:pStyle w:val="ListNumber"/>
      </w:pPr>
      <w:r>
        <w:t>2. System Requirements</w:t>
      </w:r>
    </w:p>
    <w:p w14:paraId="1645A159" w14:textId="77777777" w:rsidR="005F16F1" w:rsidRDefault="000706E5">
      <w:pPr>
        <w:pStyle w:val="ListNumber"/>
      </w:pPr>
      <w:r>
        <w:t>3. User Roles and Access</w:t>
      </w:r>
    </w:p>
    <w:p w14:paraId="084B9AD1" w14:textId="77777777" w:rsidR="005F16F1" w:rsidRDefault="000706E5">
      <w:pPr>
        <w:pStyle w:val="ListNumber"/>
      </w:pPr>
      <w:r>
        <w:t>4. Getting Started</w:t>
      </w:r>
    </w:p>
    <w:p w14:paraId="577F0257" w14:textId="77777777" w:rsidR="005F16F1" w:rsidRDefault="000706E5">
      <w:pPr>
        <w:pStyle w:val="ListNumber"/>
      </w:pPr>
      <w:r>
        <w:t>5. Student Module</w:t>
      </w:r>
    </w:p>
    <w:p w14:paraId="3E89A935" w14:textId="77777777" w:rsidR="005F16F1" w:rsidRDefault="000706E5">
      <w:pPr>
        <w:pStyle w:val="ListNumber"/>
      </w:pPr>
      <w:r>
        <w:t>6. Lecturer Module</w:t>
      </w:r>
    </w:p>
    <w:p w14:paraId="422D3BC8" w14:textId="77777777" w:rsidR="005F16F1" w:rsidRDefault="000706E5">
      <w:pPr>
        <w:pStyle w:val="ListNumber"/>
      </w:pPr>
      <w:r>
        <w:t>7. Admin Module</w:t>
      </w:r>
    </w:p>
    <w:p w14:paraId="5C5B4637" w14:textId="77777777" w:rsidR="005F16F1" w:rsidRDefault="000706E5">
      <w:pPr>
        <w:pStyle w:val="ListNumber"/>
      </w:pPr>
      <w:r>
        <w:t>8. File Upload Guidelines</w:t>
      </w:r>
    </w:p>
    <w:p w14:paraId="34A18EA9" w14:textId="77777777" w:rsidR="005F16F1" w:rsidRDefault="000706E5">
      <w:pPr>
        <w:pStyle w:val="ListNumber"/>
      </w:pPr>
      <w:r>
        <w:t>9. Understanding the Detection Report</w:t>
      </w:r>
    </w:p>
    <w:p w14:paraId="34EACBB4" w14:textId="77777777" w:rsidR="005F16F1" w:rsidRDefault="000706E5">
      <w:pPr>
        <w:pStyle w:val="ListNumber"/>
      </w:pPr>
      <w:r>
        <w:t>10. Troubleshooting</w:t>
      </w:r>
    </w:p>
    <w:p w14:paraId="2E9577DB" w14:textId="77777777" w:rsidR="005F16F1" w:rsidRDefault="000706E5">
      <w:pPr>
        <w:pStyle w:val="ListNumber"/>
      </w:pPr>
      <w:r>
        <w:t>11. FAQ</w:t>
      </w:r>
    </w:p>
    <w:p w14:paraId="3723E0A1" w14:textId="77777777" w:rsidR="005F16F1" w:rsidRDefault="000706E5">
      <w:pPr>
        <w:pStyle w:val="ListNumber"/>
      </w:pPr>
      <w:r>
        <w:t>12. Glossary</w:t>
      </w:r>
    </w:p>
    <w:p w14:paraId="766D52AE" w14:textId="77777777" w:rsidR="005F16F1" w:rsidRDefault="000706E5">
      <w:pPr>
        <w:pStyle w:val="ListNumber"/>
      </w:pPr>
      <w:r>
        <w:t>13. Support</w:t>
      </w:r>
    </w:p>
    <w:p w14:paraId="5B09E761" w14:textId="77777777" w:rsidR="005F16F1" w:rsidRDefault="000706E5">
      <w:pPr>
        <w:pStyle w:val="Heading1"/>
      </w:pPr>
      <w:r>
        <w:t>1. Introduction</w:t>
      </w:r>
    </w:p>
    <w:p w14:paraId="25FE4BFB" w14:textId="77777777" w:rsidR="005F16F1" w:rsidRDefault="000706E5">
      <w:r>
        <w:t>CopyCat Checker is a web-based academic tool designed to help universities uphold academic integrity. It enables students, lecturers, and administrators to detect plagiarism, AI-generated content, and analyze lexical patterns in academic documents.</w:t>
      </w:r>
    </w:p>
    <w:p w14:paraId="27B5AA8F" w14:textId="77777777" w:rsidR="005F16F1" w:rsidRDefault="000706E5">
      <w:pPr>
        <w:pStyle w:val="Heading1"/>
      </w:pPr>
      <w:r>
        <w:t>2. System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F16F1" w14:paraId="69448AB1" w14:textId="77777777">
        <w:tc>
          <w:tcPr>
            <w:tcW w:w="4320" w:type="dxa"/>
          </w:tcPr>
          <w:p w14:paraId="7F5D09A3" w14:textId="77777777" w:rsidR="005F16F1" w:rsidRDefault="000706E5">
            <w:r>
              <w:t>Requirement</w:t>
            </w:r>
          </w:p>
        </w:tc>
        <w:tc>
          <w:tcPr>
            <w:tcW w:w="4320" w:type="dxa"/>
          </w:tcPr>
          <w:p w14:paraId="2F479C51" w14:textId="77777777" w:rsidR="005F16F1" w:rsidRDefault="000706E5">
            <w:r>
              <w:t>Minimum Specification</w:t>
            </w:r>
          </w:p>
        </w:tc>
      </w:tr>
      <w:tr w:rsidR="005F16F1" w14:paraId="7A2DD732" w14:textId="77777777">
        <w:tc>
          <w:tcPr>
            <w:tcW w:w="4320" w:type="dxa"/>
          </w:tcPr>
          <w:p w14:paraId="05899C25" w14:textId="77777777" w:rsidR="005F16F1" w:rsidRDefault="000706E5">
            <w:r>
              <w:t>Internet Browser</w:t>
            </w:r>
          </w:p>
        </w:tc>
        <w:tc>
          <w:tcPr>
            <w:tcW w:w="4320" w:type="dxa"/>
          </w:tcPr>
          <w:p w14:paraId="0B37E3E1" w14:textId="77777777" w:rsidR="005F16F1" w:rsidRDefault="000706E5">
            <w:r>
              <w:t>Chrome, Firefox, or Edge (latest)</w:t>
            </w:r>
          </w:p>
        </w:tc>
      </w:tr>
      <w:tr w:rsidR="005F16F1" w14:paraId="345370BD" w14:textId="77777777">
        <w:tc>
          <w:tcPr>
            <w:tcW w:w="4320" w:type="dxa"/>
          </w:tcPr>
          <w:p w14:paraId="4BA59CAA" w14:textId="77777777" w:rsidR="005F16F1" w:rsidRDefault="000706E5">
            <w:r>
              <w:t>Internet Connection</w:t>
            </w:r>
          </w:p>
        </w:tc>
        <w:tc>
          <w:tcPr>
            <w:tcW w:w="4320" w:type="dxa"/>
          </w:tcPr>
          <w:p w14:paraId="2B77F735" w14:textId="77777777" w:rsidR="005F16F1" w:rsidRDefault="000706E5">
            <w:r>
              <w:t>Stable (to query external APIs)</w:t>
            </w:r>
          </w:p>
        </w:tc>
      </w:tr>
      <w:tr w:rsidR="005F16F1" w14:paraId="16645049" w14:textId="77777777">
        <w:tc>
          <w:tcPr>
            <w:tcW w:w="4320" w:type="dxa"/>
          </w:tcPr>
          <w:p w14:paraId="0018DD41" w14:textId="77777777" w:rsidR="005F16F1" w:rsidRDefault="000706E5">
            <w:r>
              <w:t>File Format Supported</w:t>
            </w:r>
          </w:p>
        </w:tc>
        <w:tc>
          <w:tcPr>
            <w:tcW w:w="4320" w:type="dxa"/>
          </w:tcPr>
          <w:p w14:paraId="54ECAAE1" w14:textId="77777777" w:rsidR="005F16F1" w:rsidRDefault="000706E5">
            <w:r>
              <w:t>.pdf, .docx</w:t>
            </w:r>
          </w:p>
        </w:tc>
      </w:tr>
      <w:tr w:rsidR="005F16F1" w14:paraId="4F5BFCAB" w14:textId="77777777">
        <w:tc>
          <w:tcPr>
            <w:tcW w:w="4320" w:type="dxa"/>
          </w:tcPr>
          <w:p w14:paraId="2168B9C4" w14:textId="77777777" w:rsidR="005F16F1" w:rsidRDefault="000706E5">
            <w:r>
              <w:t>File Size Limit</w:t>
            </w:r>
          </w:p>
        </w:tc>
        <w:tc>
          <w:tcPr>
            <w:tcW w:w="4320" w:type="dxa"/>
          </w:tcPr>
          <w:p w14:paraId="49AB655A" w14:textId="77777777" w:rsidR="005F16F1" w:rsidRDefault="000706E5">
            <w:r>
              <w:t>≤ 10MB</w:t>
            </w:r>
          </w:p>
        </w:tc>
      </w:tr>
      <w:tr w:rsidR="005F16F1" w14:paraId="0C8DFBE1" w14:textId="77777777">
        <w:tc>
          <w:tcPr>
            <w:tcW w:w="4320" w:type="dxa"/>
          </w:tcPr>
          <w:p w14:paraId="16F91732" w14:textId="77777777" w:rsidR="005F16F1" w:rsidRDefault="000706E5">
            <w:r>
              <w:t>Recommended Page Limit</w:t>
            </w:r>
          </w:p>
        </w:tc>
        <w:tc>
          <w:tcPr>
            <w:tcW w:w="4320" w:type="dxa"/>
          </w:tcPr>
          <w:p w14:paraId="6CFBA24B" w14:textId="77777777" w:rsidR="005F16F1" w:rsidRDefault="000706E5">
            <w:r>
              <w:t>≤ 5 pages</w:t>
            </w:r>
          </w:p>
        </w:tc>
      </w:tr>
    </w:tbl>
    <w:p w14:paraId="3E04981E" w14:textId="77777777" w:rsidR="005F16F1" w:rsidRDefault="000706E5">
      <w:pPr>
        <w:pStyle w:val="Heading1"/>
      </w:pPr>
      <w:r>
        <w:t>3. User Roles and Access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F16F1" w14:paraId="77BB70FE" w14:textId="77777777">
        <w:tc>
          <w:tcPr>
            <w:tcW w:w="4320" w:type="dxa"/>
          </w:tcPr>
          <w:p w14:paraId="514C8546" w14:textId="77777777" w:rsidR="005F16F1" w:rsidRDefault="000706E5">
            <w:r>
              <w:t>Role</w:t>
            </w:r>
          </w:p>
        </w:tc>
        <w:tc>
          <w:tcPr>
            <w:tcW w:w="4320" w:type="dxa"/>
          </w:tcPr>
          <w:p w14:paraId="7FA1A81E" w14:textId="77777777" w:rsidR="005F16F1" w:rsidRDefault="000706E5">
            <w:r>
              <w:t>Capabilities</w:t>
            </w:r>
          </w:p>
        </w:tc>
      </w:tr>
      <w:tr w:rsidR="005F16F1" w14:paraId="73E3A33C" w14:textId="77777777">
        <w:tc>
          <w:tcPr>
            <w:tcW w:w="4320" w:type="dxa"/>
          </w:tcPr>
          <w:p w14:paraId="6CEAC844" w14:textId="77777777" w:rsidR="005F16F1" w:rsidRDefault="000706E5">
            <w:r>
              <w:t>Student</w:t>
            </w:r>
          </w:p>
        </w:tc>
        <w:tc>
          <w:tcPr>
            <w:tcW w:w="4320" w:type="dxa"/>
          </w:tcPr>
          <w:p w14:paraId="0611CC9F" w14:textId="77777777" w:rsidR="005F16F1" w:rsidRDefault="000706E5">
            <w:r>
              <w:t>Self-register, join/leave classrooms, upload documents, view/download reports</w:t>
            </w:r>
          </w:p>
        </w:tc>
      </w:tr>
      <w:tr w:rsidR="005F16F1" w14:paraId="5873D39B" w14:textId="77777777">
        <w:tc>
          <w:tcPr>
            <w:tcW w:w="4320" w:type="dxa"/>
          </w:tcPr>
          <w:p w14:paraId="7EFA2CD4" w14:textId="77777777" w:rsidR="005F16F1" w:rsidRDefault="000706E5">
            <w:r>
              <w:t>Lecturer</w:t>
            </w:r>
          </w:p>
        </w:tc>
        <w:tc>
          <w:tcPr>
            <w:tcW w:w="4320" w:type="dxa"/>
          </w:tcPr>
          <w:p w14:paraId="5E96C0EB" w14:textId="77777777" w:rsidR="005F16F1" w:rsidRDefault="000706E5">
            <w:r>
              <w:t>Create classrooms, manage students, create tasks, view/download submissions</w:t>
            </w:r>
          </w:p>
        </w:tc>
      </w:tr>
      <w:tr w:rsidR="005F16F1" w14:paraId="6CEE8837" w14:textId="77777777">
        <w:tc>
          <w:tcPr>
            <w:tcW w:w="4320" w:type="dxa"/>
          </w:tcPr>
          <w:p w14:paraId="6E89D226" w14:textId="77777777" w:rsidR="005F16F1" w:rsidRDefault="000706E5">
            <w:r>
              <w:t>Admin</w:t>
            </w:r>
          </w:p>
        </w:tc>
        <w:tc>
          <w:tcPr>
            <w:tcW w:w="4320" w:type="dxa"/>
          </w:tcPr>
          <w:p w14:paraId="384FEAC6" w14:textId="77777777" w:rsidR="005F16F1" w:rsidRDefault="000706E5">
            <w:r>
              <w:t>Manage users, monitor reports and documents</w:t>
            </w:r>
          </w:p>
        </w:tc>
      </w:tr>
    </w:tbl>
    <w:p w14:paraId="15ECA177" w14:textId="77777777" w:rsidR="005F16F1" w:rsidRDefault="000706E5">
      <w:pPr>
        <w:pStyle w:val="Heading1"/>
      </w:pPr>
      <w:r>
        <w:lastRenderedPageBreak/>
        <w:t>4. Getting Started</w:t>
      </w:r>
    </w:p>
    <w:p w14:paraId="31FB12E5" w14:textId="77777777" w:rsidR="005F16F1" w:rsidRDefault="000706E5">
      <w:pPr>
        <w:pStyle w:val="Heading2"/>
      </w:pPr>
      <w:r>
        <w:t>4.1 Registration</w:t>
      </w:r>
    </w:p>
    <w:p w14:paraId="0810ABAB" w14:textId="77777777" w:rsidR="005F16F1" w:rsidRDefault="000706E5">
      <w:r>
        <w:t>• Visit the homepage.</w:t>
      </w:r>
      <w:r>
        <w:br/>
        <w:t>• Click Register.</w:t>
      </w:r>
      <w:r>
        <w:br/>
        <w:t>• Fill in the required details: Full Name, Username, Password, User Type.</w:t>
      </w:r>
      <w:r>
        <w:br/>
        <w:t>• Click Submit to create an account.</w:t>
      </w:r>
      <w:r>
        <w:br/>
        <w:t>(No email verification required.)</w:t>
      </w:r>
    </w:p>
    <w:p w14:paraId="029675BF" w14:textId="77777777" w:rsidR="005F16F1" w:rsidRDefault="000706E5">
      <w:pPr>
        <w:pStyle w:val="Heading2"/>
      </w:pPr>
      <w:r>
        <w:t>4.2 Login</w:t>
      </w:r>
    </w:p>
    <w:p w14:paraId="612FE3D2" w14:textId="77777777" w:rsidR="005F16F1" w:rsidRDefault="000706E5">
      <w:r>
        <w:t>• Visit the homepage.</w:t>
      </w:r>
      <w:r>
        <w:br/>
        <w:t>• Click Login.</w:t>
      </w:r>
      <w:r>
        <w:br/>
        <w:t>• Enter your username and password.</w:t>
      </w:r>
      <w:r>
        <w:br/>
        <w:t>• Click Login to enter your dashboard.</w:t>
      </w:r>
    </w:p>
    <w:p w14:paraId="0543DB6B" w14:textId="77777777" w:rsidR="005F16F1" w:rsidRDefault="000706E5">
      <w:pPr>
        <w:pStyle w:val="Heading1"/>
      </w:pPr>
      <w:r>
        <w:t>5. Student Module</w:t>
      </w:r>
    </w:p>
    <w:p w14:paraId="1745401C" w14:textId="77777777" w:rsidR="005F16F1" w:rsidRDefault="000706E5">
      <w:pPr>
        <w:pStyle w:val="Heading2"/>
      </w:pPr>
      <w:r>
        <w:t>5.1 Dashboard Overview</w:t>
      </w:r>
    </w:p>
    <w:p w14:paraId="56B93A67" w14:textId="77777777" w:rsidR="005F16F1" w:rsidRDefault="000706E5">
      <w:r>
        <w:t>• See list of joined classrooms.</w:t>
      </w:r>
      <w:r>
        <w:br/>
        <w:t>• Upload new documents for detection.</w:t>
      </w:r>
      <w:r>
        <w:br/>
        <w:t>• Access previously generated reports.</w:t>
      </w:r>
    </w:p>
    <w:p w14:paraId="1B025F28" w14:textId="77777777" w:rsidR="005F16F1" w:rsidRDefault="000706E5">
      <w:pPr>
        <w:pStyle w:val="Heading2"/>
      </w:pPr>
      <w:r>
        <w:t>5.2 Joining a Classroom</w:t>
      </w:r>
    </w:p>
    <w:p w14:paraId="45093DEC" w14:textId="77777777" w:rsidR="005F16F1" w:rsidRDefault="000706E5">
      <w:r>
        <w:t>• Click Join Classroom.</w:t>
      </w:r>
      <w:r>
        <w:br/>
        <w:t>• Enter the provided classroom code.</w:t>
      </w:r>
      <w:r>
        <w:br/>
        <w:t>• Click Join.</w:t>
      </w:r>
    </w:p>
    <w:p w14:paraId="0E997003" w14:textId="77777777" w:rsidR="005F16F1" w:rsidRDefault="000706E5">
      <w:pPr>
        <w:pStyle w:val="Heading2"/>
      </w:pPr>
      <w:r>
        <w:t>5.3 Uploading a Document</w:t>
      </w:r>
    </w:p>
    <w:p w14:paraId="2F6ADE6F" w14:textId="77777777" w:rsidR="005F16F1" w:rsidRDefault="000706E5">
      <w:r>
        <w:t>• Navigate to a classroom and its related task.</w:t>
      </w:r>
      <w:r>
        <w:br/>
        <w:t>• Click Upload Document.</w:t>
      </w:r>
      <w:r>
        <w:br/>
        <w:t>• Choose a .pdf or .docx file (≤10MB, ≤5 pages recommended).</w:t>
      </w:r>
      <w:r>
        <w:br/>
        <w:t>• Click Submit.</w:t>
      </w:r>
    </w:p>
    <w:p w14:paraId="31E41CC5" w14:textId="77777777" w:rsidR="005F16F1" w:rsidRDefault="000706E5">
      <w:pPr>
        <w:pStyle w:val="Heading2"/>
      </w:pPr>
      <w:r>
        <w:t>5.4 Viewing Reports</w:t>
      </w:r>
    </w:p>
    <w:p w14:paraId="1730803E" w14:textId="77777777" w:rsidR="005F16F1" w:rsidRDefault="000706E5">
      <w:r>
        <w:t>• After analysis is complete, click View Report.</w:t>
      </w:r>
      <w:r>
        <w:br/>
        <w:t>• Download or print report if needed.</w:t>
      </w:r>
    </w:p>
    <w:p w14:paraId="3AB499B9" w14:textId="77777777" w:rsidR="005F16F1" w:rsidRDefault="000706E5">
      <w:pPr>
        <w:pStyle w:val="Heading1"/>
      </w:pPr>
      <w:r>
        <w:lastRenderedPageBreak/>
        <w:t>6. Lecturer Module</w:t>
      </w:r>
    </w:p>
    <w:p w14:paraId="3D7A27D2" w14:textId="77777777" w:rsidR="005F16F1" w:rsidRDefault="000706E5">
      <w:pPr>
        <w:pStyle w:val="Heading2"/>
      </w:pPr>
      <w:r>
        <w:t>6.1 Classroom Management</w:t>
      </w:r>
    </w:p>
    <w:p w14:paraId="1256866C" w14:textId="77777777" w:rsidR="005F16F1" w:rsidRDefault="000706E5">
      <w:r>
        <w:t>• Create a new classroom by entering a name and description.</w:t>
      </w:r>
      <w:r>
        <w:br/>
        <w:t>• Invite students by sharing the classroom code.</w:t>
      </w:r>
      <w:r>
        <w:br/>
        <w:t>• Remove inactive or invalid student members.</w:t>
      </w:r>
    </w:p>
    <w:p w14:paraId="1C6F9CA0" w14:textId="77777777" w:rsidR="005F16F1" w:rsidRDefault="000706E5">
      <w:pPr>
        <w:pStyle w:val="Heading2"/>
      </w:pPr>
      <w:r>
        <w:t>6.2 Task Management</w:t>
      </w:r>
    </w:p>
    <w:p w14:paraId="00D8733B" w14:textId="77777777" w:rsidR="005F16F1" w:rsidRDefault="000706E5">
      <w:r>
        <w:t>• Create tasks under each classroom.</w:t>
      </w:r>
      <w:r>
        <w:br/>
        <w:t>• View student submissions under each task.</w:t>
      </w:r>
      <w:r>
        <w:br/>
        <w:t>• Download submissions individually or as a ZIP file.</w:t>
      </w:r>
    </w:p>
    <w:p w14:paraId="0AC94E64" w14:textId="77777777" w:rsidR="005F16F1" w:rsidRDefault="000706E5">
      <w:pPr>
        <w:pStyle w:val="Heading1"/>
      </w:pPr>
      <w:r>
        <w:t>7. Admin Module</w:t>
      </w:r>
    </w:p>
    <w:p w14:paraId="67D10F65" w14:textId="77777777" w:rsidR="005F16F1" w:rsidRDefault="000706E5">
      <w:pPr>
        <w:pStyle w:val="Heading2"/>
      </w:pPr>
      <w:r>
        <w:t>7.1 User Management</w:t>
      </w:r>
    </w:p>
    <w:p w14:paraId="5A487C74" w14:textId="77777777" w:rsidR="005F16F1" w:rsidRDefault="000706E5">
      <w:r>
        <w:t>• View list of all registered users.</w:t>
      </w:r>
      <w:r>
        <w:br/>
        <w:t>• Edit or delete user accounts if needed.</w:t>
      </w:r>
    </w:p>
    <w:p w14:paraId="29DB5FBC" w14:textId="77777777" w:rsidR="005F16F1" w:rsidRDefault="000706E5">
      <w:pPr>
        <w:pStyle w:val="Heading2"/>
      </w:pPr>
      <w:r>
        <w:t>7.2 Document &amp; Report Oversight</w:t>
      </w:r>
    </w:p>
    <w:p w14:paraId="5FF470DC" w14:textId="77777777" w:rsidR="005F16F1" w:rsidRDefault="000706E5">
      <w:r>
        <w:t>• Access all uploaded documents and detection reports.</w:t>
      </w:r>
      <w:r>
        <w:br/>
        <w:t>• Monitor system usage across classrooms.</w:t>
      </w:r>
      <w:r>
        <w:br/>
        <w:t>(Note: Corpus upload feature has been removed.)</w:t>
      </w:r>
    </w:p>
    <w:p w14:paraId="3F9A7F4A" w14:textId="77777777" w:rsidR="005F16F1" w:rsidRDefault="000706E5">
      <w:pPr>
        <w:pStyle w:val="Heading1"/>
      </w:pPr>
      <w:r>
        <w:t>8. File Upload Guidelines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F16F1" w14:paraId="7474C5B7" w14:textId="77777777">
        <w:tc>
          <w:tcPr>
            <w:tcW w:w="4320" w:type="dxa"/>
          </w:tcPr>
          <w:p w14:paraId="25120BC8" w14:textId="77777777" w:rsidR="005F16F1" w:rsidRDefault="000706E5">
            <w:r>
              <w:t>Criteria</w:t>
            </w:r>
          </w:p>
        </w:tc>
        <w:tc>
          <w:tcPr>
            <w:tcW w:w="4320" w:type="dxa"/>
          </w:tcPr>
          <w:p w14:paraId="405ABF96" w14:textId="77777777" w:rsidR="005F16F1" w:rsidRDefault="000706E5">
            <w:r>
              <w:t>Specification</w:t>
            </w:r>
          </w:p>
        </w:tc>
      </w:tr>
      <w:tr w:rsidR="005F16F1" w14:paraId="5C001EEE" w14:textId="77777777">
        <w:tc>
          <w:tcPr>
            <w:tcW w:w="4320" w:type="dxa"/>
          </w:tcPr>
          <w:p w14:paraId="3ED1F0B8" w14:textId="77777777" w:rsidR="005F16F1" w:rsidRDefault="000706E5">
            <w:r>
              <w:t>File Type</w:t>
            </w:r>
          </w:p>
        </w:tc>
        <w:tc>
          <w:tcPr>
            <w:tcW w:w="4320" w:type="dxa"/>
          </w:tcPr>
          <w:p w14:paraId="170CAAC6" w14:textId="77777777" w:rsidR="005F16F1" w:rsidRDefault="000706E5">
            <w:r>
              <w:t>.pdf, .docx</w:t>
            </w:r>
          </w:p>
        </w:tc>
      </w:tr>
      <w:tr w:rsidR="005F16F1" w14:paraId="3828CBF1" w14:textId="77777777">
        <w:tc>
          <w:tcPr>
            <w:tcW w:w="4320" w:type="dxa"/>
          </w:tcPr>
          <w:p w14:paraId="0BAF88B9" w14:textId="77777777" w:rsidR="005F16F1" w:rsidRDefault="000706E5">
            <w:r>
              <w:t>Page Limit</w:t>
            </w:r>
          </w:p>
        </w:tc>
        <w:tc>
          <w:tcPr>
            <w:tcW w:w="4320" w:type="dxa"/>
          </w:tcPr>
          <w:p w14:paraId="681CE923" w14:textId="77777777" w:rsidR="005F16F1" w:rsidRDefault="000706E5">
            <w:r>
              <w:t>Recommended ≤ 5 pages</w:t>
            </w:r>
          </w:p>
        </w:tc>
      </w:tr>
      <w:tr w:rsidR="005F16F1" w14:paraId="2056064F" w14:textId="77777777">
        <w:tc>
          <w:tcPr>
            <w:tcW w:w="4320" w:type="dxa"/>
          </w:tcPr>
          <w:p w14:paraId="1024A96E" w14:textId="77777777" w:rsidR="005F16F1" w:rsidRDefault="000706E5">
            <w:r>
              <w:t>File Size</w:t>
            </w:r>
          </w:p>
        </w:tc>
        <w:tc>
          <w:tcPr>
            <w:tcW w:w="4320" w:type="dxa"/>
          </w:tcPr>
          <w:p w14:paraId="6984A25F" w14:textId="77777777" w:rsidR="005F16F1" w:rsidRDefault="000706E5">
            <w:r>
              <w:t>Max 10MB</w:t>
            </w:r>
          </w:p>
        </w:tc>
      </w:tr>
      <w:tr w:rsidR="005F16F1" w14:paraId="342708C5" w14:textId="77777777">
        <w:tc>
          <w:tcPr>
            <w:tcW w:w="4320" w:type="dxa"/>
          </w:tcPr>
          <w:p w14:paraId="1F3CB87A" w14:textId="77777777" w:rsidR="005F16F1" w:rsidRDefault="000706E5">
            <w:r>
              <w:t>Content Language</w:t>
            </w:r>
          </w:p>
        </w:tc>
        <w:tc>
          <w:tcPr>
            <w:tcW w:w="4320" w:type="dxa"/>
          </w:tcPr>
          <w:p w14:paraId="777DE780" w14:textId="77777777" w:rsidR="005F16F1" w:rsidRDefault="000706E5">
            <w:r>
              <w:t>English preferred</w:t>
            </w:r>
          </w:p>
        </w:tc>
      </w:tr>
    </w:tbl>
    <w:p w14:paraId="58883D5D" w14:textId="77777777" w:rsidR="005F16F1" w:rsidRDefault="000706E5">
      <w:r>
        <w:t>⚠</w:t>
      </w:r>
      <w:r>
        <w:t>️</w:t>
      </w:r>
      <w:r>
        <w:t xml:space="preserve"> Large or complex documents may take longer to process.</w:t>
      </w:r>
    </w:p>
    <w:p w14:paraId="7DA703C8" w14:textId="77777777" w:rsidR="005F16F1" w:rsidRDefault="000706E5">
      <w:pPr>
        <w:pStyle w:val="Heading1"/>
      </w:pPr>
      <w:r>
        <w:t>9. Understanding the Detection Report</w:t>
      </w:r>
    </w:p>
    <w:p w14:paraId="0B48F82F" w14:textId="77777777" w:rsidR="005F16F1" w:rsidRDefault="000706E5">
      <w:r>
        <w:t>Each report consists of:</w:t>
      </w:r>
      <w:r>
        <w:br/>
        <w:t>• Overall Plagiarism Percentage</w:t>
      </w:r>
      <w:r>
        <w:br/>
        <w:t>• AI-Generated Content Analysis</w:t>
      </w:r>
      <w:r>
        <w:br/>
        <w:t>• Extracted Plagiarized Text</w:t>
      </w:r>
      <w:r>
        <w:br/>
        <w:t>• Source URLs</w:t>
      </w:r>
      <w:r>
        <w:br/>
        <w:t>• Lexical Complexity Stats</w:t>
      </w:r>
      <w:r>
        <w:br/>
      </w:r>
      <w:r>
        <w:br/>
        <w:t>Reports are generated using Google Custom Search API, WinstonAI, and internal lexical analysis algorithms.</w:t>
      </w:r>
    </w:p>
    <w:p w14:paraId="0965E58A" w14:textId="77777777" w:rsidR="005F16F1" w:rsidRDefault="000706E5">
      <w:pPr>
        <w:pStyle w:val="Heading1"/>
      </w:pPr>
      <w:r>
        <w:lastRenderedPageBreak/>
        <w:t>10. Troubleshooting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F16F1" w14:paraId="1A9E3CE9" w14:textId="77777777">
        <w:tc>
          <w:tcPr>
            <w:tcW w:w="4320" w:type="dxa"/>
          </w:tcPr>
          <w:p w14:paraId="25239708" w14:textId="77777777" w:rsidR="005F16F1" w:rsidRDefault="000706E5">
            <w:r>
              <w:t>Issue</w:t>
            </w:r>
          </w:p>
        </w:tc>
        <w:tc>
          <w:tcPr>
            <w:tcW w:w="4320" w:type="dxa"/>
          </w:tcPr>
          <w:p w14:paraId="6165D4B6" w14:textId="77777777" w:rsidR="005F16F1" w:rsidRDefault="000706E5">
            <w:r>
              <w:t>Solution</w:t>
            </w:r>
          </w:p>
        </w:tc>
      </w:tr>
      <w:tr w:rsidR="005F16F1" w14:paraId="508EAAE8" w14:textId="77777777">
        <w:tc>
          <w:tcPr>
            <w:tcW w:w="4320" w:type="dxa"/>
          </w:tcPr>
          <w:p w14:paraId="4393749C" w14:textId="77777777" w:rsidR="005F16F1" w:rsidRDefault="000706E5">
            <w:r>
              <w:t>Upload stuck or slow</w:t>
            </w:r>
          </w:p>
        </w:tc>
        <w:tc>
          <w:tcPr>
            <w:tcW w:w="4320" w:type="dxa"/>
          </w:tcPr>
          <w:p w14:paraId="0AED66D5" w14:textId="77777777" w:rsidR="005F16F1" w:rsidRDefault="000706E5">
            <w:r>
              <w:t>Reduce file size or split document</w:t>
            </w:r>
          </w:p>
        </w:tc>
      </w:tr>
      <w:tr w:rsidR="005F16F1" w14:paraId="46C28E9B" w14:textId="77777777">
        <w:tc>
          <w:tcPr>
            <w:tcW w:w="4320" w:type="dxa"/>
          </w:tcPr>
          <w:p w14:paraId="0C3F6299" w14:textId="77777777" w:rsidR="005F16F1" w:rsidRDefault="000706E5">
            <w:r>
              <w:t>No report generated</w:t>
            </w:r>
          </w:p>
        </w:tc>
        <w:tc>
          <w:tcPr>
            <w:tcW w:w="4320" w:type="dxa"/>
          </w:tcPr>
          <w:p w14:paraId="76B632AA" w14:textId="77777777" w:rsidR="005F16F1" w:rsidRDefault="000706E5">
            <w:r>
              <w:t>Refresh page or try uploading again</w:t>
            </w:r>
          </w:p>
        </w:tc>
      </w:tr>
      <w:tr w:rsidR="005F16F1" w14:paraId="246C2966" w14:textId="77777777">
        <w:tc>
          <w:tcPr>
            <w:tcW w:w="4320" w:type="dxa"/>
          </w:tcPr>
          <w:p w14:paraId="30E5AB0C" w14:textId="77777777" w:rsidR="005F16F1" w:rsidRDefault="000706E5">
            <w:r>
              <w:t>Incorrect similarity percentage</w:t>
            </w:r>
          </w:p>
        </w:tc>
        <w:tc>
          <w:tcPr>
            <w:tcW w:w="4320" w:type="dxa"/>
          </w:tcPr>
          <w:p w14:paraId="75DFC3EC" w14:textId="77777777" w:rsidR="005F16F1" w:rsidRDefault="000706E5">
            <w:r>
              <w:t>Re-check file content for proper formatting</w:t>
            </w:r>
          </w:p>
        </w:tc>
      </w:tr>
      <w:tr w:rsidR="005F16F1" w14:paraId="69D3EEF3" w14:textId="77777777">
        <w:tc>
          <w:tcPr>
            <w:tcW w:w="4320" w:type="dxa"/>
          </w:tcPr>
          <w:p w14:paraId="647D00D9" w14:textId="77777777" w:rsidR="005F16F1" w:rsidRDefault="000706E5">
            <w:r>
              <w:t>UI not displaying properly</w:t>
            </w:r>
          </w:p>
        </w:tc>
        <w:tc>
          <w:tcPr>
            <w:tcW w:w="4320" w:type="dxa"/>
          </w:tcPr>
          <w:p w14:paraId="2A967A06" w14:textId="77777777" w:rsidR="005F16F1" w:rsidRDefault="000706E5">
            <w:r>
              <w:t>Use updated browser version</w:t>
            </w:r>
          </w:p>
        </w:tc>
      </w:tr>
    </w:tbl>
    <w:p w14:paraId="0282D804" w14:textId="77777777" w:rsidR="005F16F1" w:rsidRDefault="000706E5">
      <w:pPr>
        <w:pStyle w:val="Heading1"/>
      </w:pPr>
      <w:r>
        <w:t>11. FAQ</w:t>
      </w:r>
    </w:p>
    <w:p w14:paraId="70A5CEF7" w14:textId="77777777" w:rsidR="005F16F1" w:rsidRDefault="000706E5">
      <w:pPr>
        <w:pStyle w:val="ListBullet"/>
      </w:pPr>
      <w:r>
        <w:t>Q1: Can I upload more than one file per task?</w:t>
      </w:r>
    </w:p>
    <w:p w14:paraId="2401DECF" w14:textId="77777777" w:rsidR="005F16F1" w:rsidRDefault="000706E5">
      <w:r>
        <w:t>A: No, only one file is allowed per task.</w:t>
      </w:r>
    </w:p>
    <w:p w14:paraId="76CD662A" w14:textId="77777777" w:rsidR="005F16F1" w:rsidRDefault="000706E5">
      <w:pPr>
        <w:pStyle w:val="ListBullet"/>
      </w:pPr>
      <w:r>
        <w:t>Q2: Can I re-upload if I make a mistake?</w:t>
      </w:r>
    </w:p>
    <w:p w14:paraId="40D55796" w14:textId="77777777" w:rsidR="005F16F1" w:rsidRDefault="000706E5">
      <w:r>
        <w:t>A: Yes, you can delete and re-submit before the deadline (if lecturer allows).</w:t>
      </w:r>
    </w:p>
    <w:p w14:paraId="538DF8EC" w14:textId="77777777" w:rsidR="005F16F1" w:rsidRDefault="000706E5">
      <w:pPr>
        <w:pStyle w:val="ListBullet"/>
      </w:pPr>
      <w:r>
        <w:t>Q3: Is AI detection always accurate?</w:t>
      </w:r>
    </w:p>
    <w:p w14:paraId="08935100" w14:textId="77777777" w:rsidR="005F16F1" w:rsidRDefault="000706E5">
      <w:r>
        <w:t>A: AI detection is probabilistic and may vary in accuracy based on content type.</w:t>
      </w:r>
    </w:p>
    <w:p w14:paraId="1697299F" w14:textId="77777777" w:rsidR="005F16F1" w:rsidRDefault="000706E5">
      <w:pPr>
        <w:pStyle w:val="Heading1"/>
      </w:pPr>
      <w:r>
        <w:t>12. 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F16F1" w14:paraId="676C66B8" w14:textId="77777777">
        <w:tc>
          <w:tcPr>
            <w:tcW w:w="4320" w:type="dxa"/>
          </w:tcPr>
          <w:p w14:paraId="40246A37" w14:textId="77777777" w:rsidR="005F16F1" w:rsidRDefault="000706E5">
            <w:r>
              <w:t>Term</w:t>
            </w:r>
          </w:p>
        </w:tc>
        <w:tc>
          <w:tcPr>
            <w:tcW w:w="4320" w:type="dxa"/>
          </w:tcPr>
          <w:p w14:paraId="500B9553" w14:textId="77777777" w:rsidR="005F16F1" w:rsidRDefault="000706E5">
            <w:r>
              <w:t>Definition</w:t>
            </w:r>
          </w:p>
        </w:tc>
      </w:tr>
      <w:tr w:rsidR="005F16F1" w14:paraId="6A3DE700" w14:textId="77777777">
        <w:tc>
          <w:tcPr>
            <w:tcW w:w="4320" w:type="dxa"/>
          </w:tcPr>
          <w:p w14:paraId="44AD8B51" w14:textId="77777777" w:rsidR="005F16F1" w:rsidRDefault="000706E5">
            <w:r>
              <w:t>Task</w:t>
            </w:r>
          </w:p>
        </w:tc>
        <w:tc>
          <w:tcPr>
            <w:tcW w:w="4320" w:type="dxa"/>
          </w:tcPr>
          <w:p w14:paraId="50C68089" w14:textId="77777777" w:rsidR="005F16F1" w:rsidRDefault="000706E5">
            <w:r>
              <w:t>An assignment created by the lecturer</w:t>
            </w:r>
          </w:p>
        </w:tc>
      </w:tr>
      <w:tr w:rsidR="005F16F1" w14:paraId="72AF123E" w14:textId="77777777">
        <w:tc>
          <w:tcPr>
            <w:tcW w:w="4320" w:type="dxa"/>
          </w:tcPr>
          <w:p w14:paraId="63D3E608" w14:textId="77777777" w:rsidR="005F16F1" w:rsidRDefault="000706E5">
            <w:r>
              <w:t>Report</w:t>
            </w:r>
          </w:p>
        </w:tc>
        <w:tc>
          <w:tcPr>
            <w:tcW w:w="4320" w:type="dxa"/>
          </w:tcPr>
          <w:p w14:paraId="532CA47C" w14:textId="77777777" w:rsidR="005F16F1" w:rsidRDefault="000706E5">
            <w:r>
              <w:t>Output showing plagiarism and AI analysis results</w:t>
            </w:r>
          </w:p>
        </w:tc>
      </w:tr>
      <w:tr w:rsidR="005F16F1" w14:paraId="7711BB78" w14:textId="77777777">
        <w:tc>
          <w:tcPr>
            <w:tcW w:w="4320" w:type="dxa"/>
          </w:tcPr>
          <w:p w14:paraId="415BD5A0" w14:textId="77777777" w:rsidR="005F16F1" w:rsidRDefault="000706E5">
            <w:r>
              <w:t>Corpus</w:t>
            </w:r>
          </w:p>
        </w:tc>
        <w:tc>
          <w:tcPr>
            <w:tcW w:w="4320" w:type="dxa"/>
          </w:tcPr>
          <w:p w14:paraId="7B1F33C3" w14:textId="77777777" w:rsidR="005F16F1" w:rsidRDefault="000706E5">
            <w:r>
              <w:t>Pre-uploaded content used for internal comparison (removed)</w:t>
            </w:r>
          </w:p>
        </w:tc>
      </w:tr>
      <w:tr w:rsidR="005F16F1" w14:paraId="68002B2C" w14:textId="77777777">
        <w:tc>
          <w:tcPr>
            <w:tcW w:w="4320" w:type="dxa"/>
          </w:tcPr>
          <w:p w14:paraId="7E51DFB4" w14:textId="77777777" w:rsidR="005F16F1" w:rsidRDefault="000706E5">
            <w:r>
              <w:t>Lexical Analysis</w:t>
            </w:r>
          </w:p>
        </w:tc>
        <w:tc>
          <w:tcPr>
            <w:tcW w:w="4320" w:type="dxa"/>
          </w:tcPr>
          <w:p w14:paraId="25FFF900" w14:textId="77777777" w:rsidR="005F16F1" w:rsidRDefault="000706E5">
            <w:r>
              <w:t>Study of sentence structure and vocabulary complexity</w:t>
            </w:r>
          </w:p>
        </w:tc>
      </w:tr>
    </w:tbl>
    <w:p w14:paraId="69851D56" w14:textId="77777777" w:rsidR="005F16F1" w:rsidRDefault="000706E5">
      <w:pPr>
        <w:pStyle w:val="Heading1"/>
      </w:pPr>
      <w:r>
        <w:t>13. Support</w:t>
      </w:r>
    </w:p>
    <w:p w14:paraId="32C34ABA" w14:textId="73B6741D" w:rsidR="005F16F1" w:rsidRDefault="000706E5">
      <w:r>
        <w:t>For technical issues, contact your system administrator or IT department.</w:t>
      </w:r>
      <w:r>
        <w:br/>
        <w:t xml:space="preserve">System deployed on </w:t>
      </w:r>
      <w:r w:rsidR="0016439C">
        <w:t>Render</w:t>
      </w:r>
      <w:r>
        <w:t xml:space="preserve"> using Django &amp; </w:t>
      </w:r>
      <w:r w:rsidR="0016439C">
        <w:t>Post</w:t>
      </w:r>
      <w:r>
        <w:t>greSQL</w:t>
      </w:r>
      <w:r>
        <w:t xml:space="preserve"> backend.</w:t>
      </w:r>
      <w:r>
        <w:br/>
      </w:r>
      <w:r>
        <w:br/>
      </w:r>
      <w:r>
        <w:t>🧡</w:t>
      </w:r>
      <w:r>
        <w:t xml:space="preserve"> CopyCat Checker is proudly developed to uphold academic excellence with fairness, simplicity, and transparency.</w:t>
      </w:r>
    </w:p>
    <w:sectPr w:rsidR="005F16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3365577">
    <w:abstractNumId w:val="8"/>
  </w:num>
  <w:num w:numId="2" w16cid:durableId="652609039">
    <w:abstractNumId w:val="6"/>
  </w:num>
  <w:num w:numId="3" w16cid:durableId="2040739033">
    <w:abstractNumId w:val="5"/>
  </w:num>
  <w:num w:numId="4" w16cid:durableId="256138829">
    <w:abstractNumId w:val="4"/>
  </w:num>
  <w:num w:numId="5" w16cid:durableId="1608853677">
    <w:abstractNumId w:val="7"/>
  </w:num>
  <w:num w:numId="6" w16cid:durableId="568999820">
    <w:abstractNumId w:val="3"/>
  </w:num>
  <w:num w:numId="7" w16cid:durableId="1810703731">
    <w:abstractNumId w:val="2"/>
  </w:num>
  <w:num w:numId="8" w16cid:durableId="851992734">
    <w:abstractNumId w:val="1"/>
  </w:num>
  <w:num w:numId="9" w16cid:durableId="151723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6E5"/>
    <w:rsid w:val="0015074B"/>
    <w:rsid w:val="0016439C"/>
    <w:rsid w:val="0029639D"/>
    <w:rsid w:val="00326F90"/>
    <w:rsid w:val="005F16F1"/>
    <w:rsid w:val="00675FD8"/>
    <w:rsid w:val="00AA1D8D"/>
    <w:rsid w:val="00B47730"/>
    <w:rsid w:val="00CB0664"/>
    <w:rsid w:val="00DE0B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1DE1BEF-533C-49DF-9E6F-B0004485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atqhftnh .</cp:lastModifiedBy>
  <cp:revision>4</cp:revision>
  <dcterms:created xsi:type="dcterms:W3CDTF">2013-12-23T23:15:00Z</dcterms:created>
  <dcterms:modified xsi:type="dcterms:W3CDTF">2025-07-14T10:17:00Z</dcterms:modified>
  <cp:category/>
</cp:coreProperties>
</file>